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3FA2" w14:textId="77777777" w:rsidR="003F5EAC" w:rsidRPr="00B6641E" w:rsidRDefault="003F5EAC" w:rsidP="003F5EAC">
      <w:pPr>
        <w:pStyle w:val="BodyText"/>
        <w:spacing w:before="7"/>
        <w:rPr>
          <w:lang w:val="uk-UA"/>
        </w:rPr>
      </w:pPr>
      <w:bookmarkStart w:id="0" w:name="Завдання"/>
      <w:bookmarkEnd w:id="0"/>
    </w:p>
    <w:p w14:paraId="37A80604" w14:textId="77777777" w:rsidR="003F5EAC" w:rsidRPr="00B6641E" w:rsidRDefault="003F5EAC" w:rsidP="00B6641E">
      <w:pPr>
        <w:rPr>
          <w:b/>
          <w:sz w:val="28"/>
          <w:szCs w:val="28"/>
          <w:lang w:val="uk-UA"/>
        </w:rPr>
      </w:pPr>
      <w:r w:rsidRPr="00B6641E">
        <w:rPr>
          <w:b/>
          <w:sz w:val="28"/>
          <w:szCs w:val="28"/>
          <w:lang w:val="uk-UA"/>
        </w:rPr>
        <w:t>Завдання</w:t>
      </w:r>
    </w:p>
    <w:p w14:paraId="43FB8AF7" w14:textId="6520A0D3" w:rsidR="003F5EAC" w:rsidRPr="00B6641E" w:rsidRDefault="003F5EAC" w:rsidP="003F5EAC">
      <w:pPr>
        <w:spacing w:before="21" w:line="247" w:lineRule="auto"/>
        <w:ind w:right="1598"/>
        <w:rPr>
          <w:sz w:val="28"/>
          <w:szCs w:val="28"/>
          <w:lang w:val="uk-UA"/>
        </w:rPr>
      </w:pPr>
      <w:r w:rsidRPr="00B6641E">
        <w:rPr>
          <w:sz w:val="28"/>
          <w:szCs w:val="28"/>
          <w:lang w:val="uk-UA"/>
        </w:rPr>
        <w:t>Використовуючи</w:t>
      </w:r>
      <w:r w:rsidRPr="00B6641E">
        <w:rPr>
          <w:spacing w:val="-19"/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>систему</w:t>
      </w:r>
      <w:r w:rsidRPr="00B6641E">
        <w:rPr>
          <w:spacing w:val="-19"/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>багтрекінга</w:t>
      </w:r>
      <w:r w:rsidRPr="00B6641E">
        <w:rPr>
          <w:spacing w:val="-20"/>
          <w:sz w:val="28"/>
          <w:szCs w:val="28"/>
          <w:lang w:val="uk-UA"/>
        </w:rPr>
        <w:t xml:space="preserve"> </w:t>
      </w:r>
      <w:proofErr w:type="spellStart"/>
      <w:r w:rsidR="00B6641E" w:rsidRPr="00B6641E">
        <w:rPr>
          <w:sz w:val="28"/>
          <w:szCs w:val="28"/>
          <w:lang w:val="uk-UA"/>
        </w:rPr>
        <w:t>Jira</w:t>
      </w:r>
      <w:proofErr w:type="spellEnd"/>
      <w:r w:rsidR="00B6641E" w:rsidRPr="00B6641E">
        <w:rPr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>подібн</w:t>
      </w:r>
      <w:r w:rsidR="00B6641E" w:rsidRPr="00B6641E">
        <w:rPr>
          <w:sz w:val="28"/>
          <w:szCs w:val="28"/>
          <w:lang w:val="uk-UA"/>
        </w:rPr>
        <w:t>о</w:t>
      </w:r>
      <w:r w:rsidRPr="00B6641E">
        <w:rPr>
          <w:sz w:val="28"/>
          <w:szCs w:val="28"/>
          <w:lang w:val="uk-UA"/>
        </w:rPr>
        <w:t xml:space="preserve"> виконати наступні</w:t>
      </w:r>
      <w:r w:rsidRPr="00B6641E">
        <w:rPr>
          <w:spacing w:val="-9"/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>дії:</w:t>
      </w:r>
    </w:p>
    <w:p w14:paraId="240EF276" w14:textId="77777777" w:rsidR="003F5EAC" w:rsidRPr="00B6641E" w:rsidRDefault="003F5EAC" w:rsidP="003F5EAC">
      <w:pPr>
        <w:spacing w:before="21" w:line="247" w:lineRule="auto"/>
        <w:ind w:right="1598"/>
        <w:rPr>
          <w:sz w:val="28"/>
          <w:szCs w:val="28"/>
          <w:lang w:val="uk-UA"/>
        </w:rPr>
      </w:pPr>
    </w:p>
    <w:p w14:paraId="6C784C57" w14:textId="77777777" w:rsidR="003F5EAC" w:rsidRPr="00B6641E" w:rsidRDefault="003F5EAC" w:rsidP="003F5EAC">
      <w:pPr>
        <w:pStyle w:val="ListParagraph"/>
        <w:numPr>
          <w:ilvl w:val="0"/>
          <w:numId w:val="4"/>
        </w:numPr>
        <w:tabs>
          <w:tab w:val="left" w:pos="1500"/>
        </w:tabs>
        <w:spacing w:before="2"/>
        <w:rPr>
          <w:sz w:val="28"/>
          <w:szCs w:val="28"/>
          <w:lang w:val="uk-UA"/>
        </w:rPr>
      </w:pPr>
      <w:r w:rsidRPr="00B6641E">
        <w:rPr>
          <w:sz w:val="28"/>
          <w:szCs w:val="28"/>
          <w:lang w:val="uk-UA"/>
        </w:rPr>
        <w:t>створити питання</w:t>
      </w:r>
      <w:r w:rsidRPr="00B6641E">
        <w:rPr>
          <w:spacing w:val="-3"/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 xml:space="preserve">(ticket) </w:t>
      </w:r>
      <w:r w:rsidR="00F74DE1" w:rsidRPr="00B6641E">
        <w:rPr>
          <w:lang w:val="uk-UA"/>
        </w:rPr>
        <w:drawing>
          <wp:inline distT="0" distB="0" distL="0" distR="0" wp14:anchorId="0E4C4521" wp14:editId="31348733">
            <wp:extent cx="4855178" cy="30245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253" cy="30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DA4" w14:textId="77777777" w:rsidR="003F5EAC" w:rsidRPr="00B6641E" w:rsidRDefault="003F5EAC" w:rsidP="003F5EAC">
      <w:pPr>
        <w:pStyle w:val="ListParagraph"/>
        <w:tabs>
          <w:tab w:val="left" w:pos="1500"/>
        </w:tabs>
        <w:spacing w:before="2"/>
        <w:ind w:left="720" w:firstLine="0"/>
        <w:rPr>
          <w:sz w:val="28"/>
          <w:szCs w:val="28"/>
          <w:lang w:val="uk-UA"/>
        </w:rPr>
      </w:pPr>
    </w:p>
    <w:p w14:paraId="7E4D761D" w14:textId="77777777" w:rsidR="003F5EAC" w:rsidRPr="00B6641E" w:rsidRDefault="003F5EAC" w:rsidP="003F5EAC">
      <w:pPr>
        <w:pStyle w:val="ListParagraph"/>
        <w:numPr>
          <w:ilvl w:val="0"/>
          <w:numId w:val="4"/>
        </w:numPr>
        <w:tabs>
          <w:tab w:val="left" w:pos="1500"/>
        </w:tabs>
        <w:spacing w:before="97"/>
        <w:rPr>
          <w:sz w:val="28"/>
          <w:szCs w:val="28"/>
          <w:lang w:val="uk-UA"/>
        </w:rPr>
      </w:pPr>
      <w:r w:rsidRPr="00B6641E">
        <w:rPr>
          <w:sz w:val="28"/>
          <w:szCs w:val="28"/>
          <w:lang w:val="uk-UA"/>
        </w:rPr>
        <w:t>видалити</w:t>
      </w:r>
      <w:r w:rsidRPr="00B6641E">
        <w:rPr>
          <w:spacing w:val="-1"/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 xml:space="preserve">питання </w:t>
      </w:r>
      <w:r w:rsidR="00F74DE1" w:rsidRPr="00B6641E">
        <w:rPr>
          <w:lang w:val="uk-UA"/>
        </w:rPr>
        <w:drawing>
          <wp:inline distT="0" distB="0" distL="0" distR="0" wp14:anchorId="114EF6A0" wp14:editId="1D58004A">
            <wp:extent cx="5762625" cy="3505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390F" w14:textId="77777777" w:rsidR="003F5EAC" w:rsidRPr="00B6641E" w:rsidRDefault="003F5EAC" w:rsidP="003F5EAC">
      <w:pPr>
        <w:rPr>
          <w:sz w:val="28"/>
          <w:szCs w:val="28"/>
          <w:lang w:val="uk-UA"/>
        </w:rPr>
      </w:pPr>
      <w:r w:rsidRPr="00B6641E">
        <w:rPr>
          <w:sz w:val="28"/>
          <w:szCs w:val="28"/>
          <w:lang w:val="uk-UA"/>
        </w:rPr>
        <w:br w:type="page"/>
      </w:r>
    </w:p>
    <w:p w14:paraId="618492AC" w14:textId="2DCD57D7" w:rsidR="003F5EAC" w:rsidRPr="00046AE3" w:rsidRDefault="003F5EAC" w:rsidP="00046AE3">
      <w:pPr>
        <w:pStyle w:val="ListParagraph"/>
        <w:numPr>
          <w:ilvl w:val="0"/>
          <w:numId w:val="4"/>
        </w:numPr>
        <w:tabs>
          <w:tab w:val="left" w:pos="1500"/>
        </w:tabs>
        <w:spacing w:before="21"/>
        <w:rPr>
          <w:sz w:val="28"/>
          <w:szCs w:val="28"/>
          <w:lang w:val="uk-UA"/>
        </w:rPr>
      </w:pPr>
      <w:r w:rsidRPr="00B6641E">
        <w:rPr>
          <w:sz w:val="28"/>
          <w:szCs w:val="28"/>
          <w:lang w:val="uk-UA"/>
        </w:rPr>
        <w:lastRenderedPageBreak/>
        <w:t>змінити</w:t>
      </w:r>
      <w:r w:rsidRPr="00B6641E">
        <w:rPr>
          <w:spacing w:val="-1"/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 xml:space="preserve">статус </w:t>
      </w:r>
      <w:r w:rsidR="00F74DE1" w:rsidRPr="00B6641E">
        <w:rPr>
          <w:lang w:val="uk-UA"/>
        </w:rPr>
        <w:drawing>
          <wp:inline distT="0" distB="0" distL="0" distR="0" wp14:anchorId="540FD825" wp14:editId="7EE3E54B">
            <wp:extent cx="5936615" cy="932815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9706" w14:textId="77777777" w:rsidR="00F74DE1" w:rsidRPr="00A73763" w:rsidRDefault="00F74DE1" w:rsidP="00A73763">
      <w:pPr>
        <w:tabs>
          <w:tab w:val="left" w:pos="1500"/>
        </w:tabs>
        <w:spacing w:before="21"/>
        <w:rPr>
          <w:sz w:val="28"/>
          <w:szCs w:val="28"/>
          <w:lang w:val="uk-UA"/>
        </w:rPr>
      </w:pPr>
    </w:p>
    <w:p w14:paraId="5D548237" w14:textId="77777777" w:rsidR="003F5EAC" w:rsidRPr="00B6641E" w:rsidRDefault="003F5EAC" w:rsidP="003F5EAC">
      <w:pPr>
        <w:pStyle w:val="ListParagraph"/>
        <w:numPr>
          <w:ilvl w:val="0"/>
          <w:numId w:val="4"/>
        </w:numPr>
        <w:tabs>
          <w:tab w:val="left" w:pos="1500"/>
        </w:tabs>
        <w:spacing w:before="21"/>
        <w:rPr>
          <w:sz w:val="28"/>
          <w:szCs w:val="28"/>
          <w:lang w:val="uk-UA"/>
        </w:rPr>
      </w:pPr>
      <w:r w:rsidRPr="00B6641E">
        <w:rPr>
          <w:sz w:val="28"/>
          <w:szCs w:val="28"/>
          <w:lang w:val="uk-UA"/>
        </w:rPr>
        <w:t>прикріпити</w:t>
      </w:r>
      <w:r w:rsidRPr="00B6641E">
        <w:rPr>
          <w:spacing w:val="-1"/>
          <w:sz w:val="28"/>
          <w:szCs w:val="28"/>
          <w:lang w:val="uk-UA"/>
        </w:rPr>
        <w:t xml:space="preserve"> </w:t>
      </w:r>
      <w:r w:rsidRPr="00B6641E">
        <w:rPr>
          <w:sz w:val="28"/>
          <w:szCs w:val="28"/>
          <w:lang w:val="uk-UA"/>
        </w:rPr>
        <w:t xml:space="preserve">файл </w:t>
      </w:r>
    </w:p>
    <w:p w14:paraId="0E146B4C" w14:textId="6FDA0EC6" w:rsidR="00F74DE1" w:rsidRPr="00B6641E" w:rsidRDefault="00046AE3" w:rsidP="00A73763">
      <w:pPr>
        <w:pStyle w:val="ListParagraph"/>
        <w:tabs>
          <w:tab w:val="left" w:pos="1500"/>
        </w:tabs>
        <w:spacing w:before="21"/>
        <w:ind w:left="720" w:firstLine="0"/>
        <w:rPr>
          <w:sz w:val="28"/>
          <w:szCs w:val="28"/>
          <w:lang w:val="uk-UA"/>
        </w:rPr>
      </w:pPr>
      <w:r w:rsidRPr="00B6641E">
        <w:rPr>
          <w:lang w:val="uk-UA"/>
        </w:rPr>
        <w:drawing>
          <wp:inline distT="0" distB="0" distL="0" distR="0" wp14:anchorId="1B75A8F5" wp14:editId="1652A327">
            <wp:extent cx="5707414" cy="2863780"/>
            <wp:effectExtent l="0" t="0" r="0" b="0"/>
            <wp:docPr id="18" name="Рисунок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156" cy="28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F74DE1" w:rsidRPr="00B6641E">
        <w:rPr>
          <w:lang w:val="uk-UA"/>
        </w:rPr>
        <w:drawing>
          <wp:inline distT="0" distB="0" distL="0" distR="0" wp14:anchorId="78C13392" wp14:editId="2E04F16D">
            <wp:extent cx="5719869" cy="21101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757" cy="21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0AFE" w14:textId="5ECF9D61" w:rsidR="003F5EAC" w:rsidRPr="00046AE3" w:rsidRDefault="003F5EAC" w:rsidP="00046AE3">
      <w:pPr>
        <w:tabs>
          <w:tab w:val="left" w:pos="1500"/>
        </w:tabs>
        <w:spacing w:before="21"/>
        <w:rPr>
          <w:sz w:val="28"/>
          <w:szCs w:val="28"/>
          <w:lang w:val="uk-UA"/>
        </w:rPr>
        <w:sectPr w:rsidR="003F5EAC" w:rsidRPr="00046AE3">
          <w:pgSz w:w="11900" w:h="16840"/>
          <w:pgMar w:top="1134" w:right="850" w:bottom="1134" w:left="1701" w:header="708" w:footer="708" w:gutter="0"/>
          <w:cols w:space="720"/>
        </w:sectPr>
      </w:pPr>
    </w:p>
    <w:bookmarkEnd w:id="1"/>
    <w:p w14:paraId="7F637794" w14:textId="77777777" w:rsidR="003F5EAC" w:rsidRPr="00B6641E" w:rsidRDefault="003F5EAC" w:rsidP="003F5EAC">
      <w:pPr>
        <w:pStyle w:val="BodyText"/>
        <w:rPr>
          <w:sz w:val="20"/>
          <w:lang w:val="uk-UA"/>
        </w:rPr>
      </w:pPr>
    </w:p>
    <w:p w14:paraId="25EF69A5" w14:textId="77777777" w:rsidR="003F5EAC" w:rsidRPr="00B6641E" w:rsidRDefault="003F5EAC" w:rsidP="003F5EAC">
      <w:pPr>
        <w:pStyle w:val="BodyText"/>
        <w:rPr>
          <w:sz w:val="20"/>
          <w:lang w:val="uk-UA"/>
        </w:rPr>
      </w:pPr>
    </w:p>
    <w:p w14:paraId="6CB4A299" w14:textId="77777777" w:rsidR="003F5EAC" w:rsidRPr="00B6641E" w:rsidRDefault="003F5EAC" w:rsidP="003F5EAC">
      <w:pPr>
        <w:pStyle w:val="BodyText"/>
        <w:spacing w:before="8"/>
        <w:rPr>
          <w:sz w:val="13"/>
          <w:lang w:val="uk-UA"/>
        </w:rPr>
      </w:pPr>
      <w:r w:rsidRPr="00B6641E">
        <w:rPr>
          <w:lang w:val="uk-UA"/>
        </w:rPr>
        <w:drawing>
          <wp:anchor distT="0" distB="0" distL="0" distR="0" simplePos="0" relativeHeight="251659264" behindDoc="1" locked="0" layoutInCell="1" allowOverlap="1" wp14:anchorId="56247FE1" wp14:editId="514ACB6F">
            <wp:simplePos x="0" y="0"/>
            <wp:positionH relativeFrom="page">
              <wp:posOffset>1765300</wp:posOffset>
            </wp:positionH>
            <wp:positionV relativeFrom="paragraph">
              <wp:posOffset>125095</wp:posOffset>
            </wp:positionV>
            <wp:extent cx="4015740" cy="24828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835" cy="248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EC89B" w14:textId="77777777" w:rsidR="003F5EAC" w:rsidRPr="00B6641E" w:rsidRDefault="003F5EAC" w:rsidP="003F5EAC">
      <w:pPr>
        <w:spacing w:before="56"/>
        <w:ind w:right="759"/>
        <w:jc w:val="center"/>
        <w:rPr>
          <w:sz w:val="24"/>
          <w:lang w:val="uk-UA"/>
        </w:rPr>
      </w:pPr>
      <w:r w:rsidRPr="00B6641E">
        <w:rPr>
          <w:sz w:val="24"/>
          <w:lang w:val="uk-UA"/>
        </w:rPr>
        <w:t>Рис. Каскадна модель ЖЦ програмних систем</w:t>
      </w:r>
    </w:p>
    <w:p w14:paraId="02B21B3C" w14:textId="77777777" w:rsidR="003F5EAC" w:rsidRPr="00B6641E" w:rsidRDefault="003F5EAC" w:rsidP="00046AE3">
      <w:pPr>
        <w:spacing w:before="56"/>
        <w:ind w:right="759"/>
        <w:rPr>
          <w:sz w:val="24"/>
          <w:lang w:val="uk-UA"/>
        </w:rPr>
      </w:pPr>
    </w:p>
    <w:p w14:paraId="05CB708B" w14:textId="77777777" w:rsidR="003F5EAC" w:rsidRPr="00B6641E" w:rsidRDefault="003F5EAC" w:rsidP="003F5EAC">
      <w:pPr>
        <w:spacing w:before="56"/>
        <w:ind w:right="759"/>
        <w:jc w:val="center"/>
        <w:rPr>
          <w:sz w:val="24"/>
          <w:lang w:val="uk-UA"/>
        </w:rPr>
      </w:pPr>
    </w:p>
    <w:p w14:paraId="68A92A43" w14:textId="77777777" w:rsidR="003F5EAC" w:rsidRPr="00B6641E" w:rsidRDefault="003F5EAC" w:rsidP="003F5EAC">
      <w:pPr>
        <w:spacing w:before="56"/>
        <w:ind w:left="1573" w:right="759"/>
        <w:jc w:val="center"/>
        <w:rPr>
          <w:sz w:val="24"/>
          <w:lang w:val="uk-UA"/>
        </w:rPr>
      </w:pPr>
      <w:r w:rsidRPr="00B6641E">
        <w:rPr>
          <w:lang w:val="uk-UA"/>
        </w:rPr>
        <w:drawing>
          <wp:anchor distT="0" distB="0" distL="0" distR="0" simplePos="0" relativeHeight="251660288" behindDoc="1" locked="0" layoutInCell="1" allowOverlap="1" wp14:anchorId="3D6B32FF" wp14:editId="54903A06">
            <wp:simplePos x="0" y="0"/>
            <wp:positionH relativeFrom="page">
              <wp:posOffset>2686685</wp:posOffset>
            </wp:positionH>
            <wp:positionV relativeFrom="paragraph">
              <wp:posOffset>158750</wp:posOffset>
            </wp:positionV>
            <wp:extent cx="2854325" cy="27241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16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72BCA" w14:textId="77777777" w:rsidR="003F5EAC" w:rsidRPr="00B6641E" w:rsidRDefault="003F5EAC" w:rsidP="003F5EAC">
      <w:pPr>
        <w:pStyle w:val="BodyText"/>
        <w:spacing w:before="7"/>
        <w:rPr>
          <w:sz w:val="25"/>
          <w:lang w:val="uk-UA"/>
        </w:rPr>
      </w:pPr>
    </w:p>
    <w:p w14:paraId="3FE7BEAC" w14:textId="77777777" w:rsidR="003F5EAC" w:rsidRPr="00B6641E" w:rsidRDefault="003F5EAC" w:rsidP="003F5EAC">
      <w:pPr>
        <w:spacing w:before="1"/>
        <w:ind w:right="755"/>
        <w:jc w:val="center"/>
        <w:rPr>
          <w:sz w:val="24"/>
          <w:lang w:val="uk-UA"/>
        </w:rPr>
      </w:pPr>
      <w:r w:rsidRPr="00B6641E">
        <w:rPr>
          <w:sz w:val="24"/>
          <w:lang w:val="uk-UA"/>
        </w:rPr>
        <w:t>Рис. Спіральна модель ЖЦ розробки програмних систем</w:t>
      </w:r>
    </w:p>
    <w:p w14:paraId="388AA19B" w14:textId="77777777" w:rsidR="003F5EAC" w:rsidRPr="00B6641E" w:rsidRDefault="003F5EAC" w:rsidP="003F5EAC">
      <w:pPr>
        <w:jc w:val="center"/>
        <w:rPr>
          <w:sz w:val="24"/>
          <w:lang w:val="uk-UA"/>
        </w:rPr>
        <w:sectPr w:rsidR="003F5EAC" w:rsidRPr="00B6641E">
          <w:pgSz w:w="11900" w:h="16840"/>
          <w:pgMar w:top="1134" w:right="850" w:bottom="1134" w:left="1701" w:header="708" w:footer="708" w:gutter="0"/>
          <w:cols w:space="720"/>
        </w:sectPr>
      </w:pPr>
    </w:p>
    <w:p w14:paraId="396677F9" w14:textId="77777777" w:rsidR="003F5EAC" w:rsidRPr="00B6641E" w:rsidRDefault="003F5EAC" w:rsidP="003F5EAC">
      <w:pPr>
        <w:pStyle w:val="BodyText"/>
        <w:jc w:val="center"/>
        <w:rPr>
          <w:sz w:val="20"/>
          <w:lang w:val="uk-UA"/>
        </w:rPr>
      </w:pPr>
      <w:r w:rsidRPr="00B6641E">
        <w:rPr>
          <w:sz w:val="20"/>
          <w:lang w:val="uk-UA"/>
        </w:rPr>
        <w:lastRenderedPageBreak/>
        <w:drawing>
          <wp:inline distT="0" distB="0" distL="0" distR="0" wp14:anchorId="3C0EECC5" wp14:editId="239E0D52">
            <wp:extent cx="3040380" cy="22796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5BEE" w14:textId="77777777" w:rsidR="003F5EAC" w:rsidRPr="00B6641E" w:rsidRDefault="003F5EAC" w:rsidP="003F5EAC">
      <w:pPr>
        <w:pStyle w:val="BodyText"/>
        <w:rPr>
          <w:sz w:val="20"/>
          <w:lang w:val="uk-UA"/>
        </w:rPr>
      </w:pPr>
    </w:p>
    <w:p w14:paraId="6D749672" w14:textId="77777777" w:rsidR="003F5EAC" w:rsidRPr="00B6641E" w:rsidRDefault="003F5EAC" w:rsidP="003F5EAC">
      <w:pPr>
        <w:pStyle w:val="BodyText"/>
        <w:spacing w:before="9"/>
        <w:rPr>
          <w:sz w:val="20"/>
          <w:lang w:val="uk-UA"/>
        </w:rPr>
      </w:pPr>
    </w:p>
    <w:p w14:paraId="2CBC7D37" w14:textId="77777777" w:rsidR="003F5EAC" w:rsidRPr="00B6641E" w:rsidRDefault="003F5EAC" w:rsidP="003F5EAC">
      <w:pPr>
        <w:spacing w:before="56"/>
        <w:ind w:right="743"/>
        <w:jc w:val="center"/>
        <w:rPr>
          <w:sz w:val="24"/>
          <w:lang w:val="uk-UA"/>
        </w:rPr>
      </w:pPr>
      <w:r w:rsidRPr="00B6641E">
        <w:rPr>
          <w:sz w:val="24"/>
          <w:lang w:val="uk-UA"/>
        </w:rPr>
        <w:t xml:space="preserve">Рис. Модель еволюційного </w:t>
      </w:r>
      <w:proofErr w:type="spellStart"/>
      <w:r w:rsidRPr="00B6641E">
        <w:rPr>
          <w:sz w:val="24"/>
          <w:lang w:val="uk-UA"/>
        </w:rPr>
        <w:t>прототипування</w:t>
      </w:r>
      <w:proofErr w:type="spellEnd"/>
    </w:p>
    <w:p w14:paraId="561C6CBD" w14:textId="77777777" w:rsidR="003F5EAC" w:rsidRPr="00B6641E" w:rsidRDefault="003F5EAC" w:rsidP="003F5EAC">
      <w:pPr>
        <w:spacing w:before="56"/>
        <w:ind w:right="743"/>
        <w:jc w:val="center"/>
        <w:rPr>
          <w:sz w:val="24"/>
          <w:lang w:val="uk-UA"/>
        </w:rPr>
      </w:pPr>
    </w:p>
    <w:p w14:paraId="1B846C9F" w14:textId="77777777" w:rsidR="003F5EAC" w:rsidRPr="00B6641E" w:rsidRDefault="003F5EAC" w:rsidP="003F5EAC">
      <w:pPr>
        <w:spacing w:before="56"/>
        <w:ind w:right="743"/>
        <w:jc w:val="center"/>
        <w:rPr>
          <w:sz w:val="24"/>
          <w:lang w:val="uk-UA"/>
        </w:rPr>
      </w:pPr>
      <w:r w:rsidRPr="00B6641E">
        <w:rPr>
          <w:sz w:val="24"/>
          <w:lang w:val="uk-UA"/>
        </w:rPr>
        <w:drawing>
          <wp:inline distT="0" distB="0" distL="114300" distR="114300" wp14:anchorId="0171CEC5" wp14:editId="06161617">
            <wp:extent cx="4200525" cy="4572000"/>
            <wp:effectExtent l="0" t="0" r="3175" b="0"/>
            <wp:docPr id="10" name="Изображение 10" descr="program_defects_lifecycl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rogram_defects_lifecycle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10F" w14:textId="77777777" w:rsidR="003F5EAC" w:rsidRPr="00B6641E" w:rsidRDefault="003F5EAC" w:rsidP="003F5EAC">
      <w:pPr>
        <w:spacing w:before="56"/>
        <w:ind w:right="743"/>
        <w:jc w:val="center"/>
        <w:rPr>
          <w:sz w:val="24"/>
          <w:lang w:val="uk-UA"/>
        </w:rPr>
      </w:pPr>
    </w:p>
    <w:p w14:paraId="5A91D95C" w14:textId="77777777" w:rsidR="003F5EAC" w:rsidRPr="00B6641E" w:rsidRDefault="003F5EAC" w:rsidP="003F5EAC">
      <w:pPr>
        <w:pStyle w:val="BodyText"/>
        <w:spacing w:before="3"/>
        <w:rPr>
          <w:sz w:val="23"/>
          <w:lang w:val="uk-UA"/>
        </w:rPr>
      </w:pPr>
    </w:p>
    <w:p w14:paraId="284C8141" w14:textId="77777777" w:rsidR="003F5EAC" w:rsidRPr="00B6641E" w:rsidRDefault="003F5EAC" w:rsidP="003F5EAC">
      <w:pPr>
        <w:pStyle w:val="BodyText"/>
        <w:spacing w:before="4"/>
        <w:rPr>
          <w:sz w:val="25"/>
          <w:lang w:val="uk-UA"/>
        </w:rPr>
      </w:pPr>
    </w:p>
    <w:p w14:paraId="1A07647F" w14:textId="77777777" w:rsidR="003F5EAC" w:rsidRPr="00B6641E" w:rsidRDefault="003F5EAC" w:rsidP="003F5EAC">
      <w:pPr>
        <w:ind w:left="1563" w:right="772"/>
        <w:jc w:val="center"/>
        <w:rPr>
          <w:sz w:val="24"/>
          <w:lang w:val="uk-UA"/>
        </w:rPr>
      </w:pPr>
      <w:r w:rsidRPr="00B6641E">
        <w:rPr>
          <w:sz w:val="24"/>
          <w:lang w:val="uk-UA"/>
        </w:rPr>
        <w:t>Рис. Життєвий цикл дефекту</w:t>
      </w:r>
    </w:p>
    <w:sectPr w:rsidR="003F5EAC" w:rsidRPr="00B6641E">
      <w:pgSz w:w="11900" w:h="16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altName w:val="SimSu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 w15:restartNumberingAfterBreak="0">
    <w:nsid w:val="49993854"/>
    <w:multiLevelType w:val="multilevel"/>
    <w:tmpl w:val="49993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E6"/>
    <w:rsid w:val="00046AE3"/>
    <w:rsid w:val="000F0749"/>
    <w:rsid w:val="00111CA1"/>
    <w:rsid w:val="003F5EAC"/>
    <w:rsid w:val="00502872"/>
    <w:rsid w:val="005065E6"/>
    <w:rsid w:val="00846DF7"/>
    <w:rsid w:val="0099658F"/>
    <w:rsid w:val="00A73763"/>
    <w:rsid w:val="00B6641E"/>
    <w:rsid w:val="00D2183B"/>
    <w:rsid w:val="00F74DE1"/>
    <w:rsid w:val="00F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67414"/>
  <w15:chartTrackingRefBased/>
  <w15:docId w15:val="{681D5EBC-96C4-4221-B4F5-9AF75E25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AC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AC"/>
    <w:pPr>
      <w:ind w:left="1500" w:hanging="2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AC"/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F5EA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F5EAC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3F5EAC"/>
    <w:pPr>
      <w:ind w:left="1500" w:hanging="260"/>
    </w:pPr>
  </w:style>
  <w:style w:type="paragraph" w:customStyle="1" w:styleId="TableParagraph">
    <w:name w:val="Table Paragraph"/>
    <w:basedOn w:val="Normal"/>
    <w:uiPriority w:val="1"/>
    <w:qFormat/>
    <w:rsid w:val="003F5EAC"/>
    <w:pPr>
      <w:spacing w:before="2"/>
      <w:ind w:left="43"/>
    </w:pPr>
    <w:rPr>
      <w:rFonts w:ascii="Trebuchet MS" w:eastAsia="Trebuchet MS" w:hAnsi="Trebuchet MS" w:cs="Trebuchet MS"/>
    </w:rPr>
  </w:style>
  <w:style w:type="table" w:customStyle="1" w:styleId="-441">
    <w:name w:val="Таблица-сетка 4 — акцент 41"/>
    <w:basedOn w:val="TableNormal"/>
    <w:uiPriority w:val="49"/>
    <w:rsid w:val="003F5EAC"/>
    <w:rPr>
      <w:sz w:val="20"/>
      <w:szCs w:val="20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431">
    <w:name w:val="Таблица-сетка 4 — акцент 31"/>
    <w:basedOn w:val="TableNormal"/>
    <w:uiPriority w:val="49"/>
    <w:rsid w:val="003F5EAC"/>
    <w:rPr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Style2">
    <w:name w:val="Table Style 2"/>
    <w:rsid w:val="003F5EAC"/>
    <w:pPr>
      <w:framePr w:wrap="around" w:hAnchor="text"/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Данилюк</dc:creator>
  <cp:keywords/>
  <dc:description/>
  <cp:lastModifiedBy>Воловик Іван Максимович</cp:lastModifiedBy>
  <cp:revision>6</cp:revision>
  <dcterms:created xsi:type="dcterms:W3CDTF">2019-11-26T19:37:00Z</dcterms:created>
  <dcterms:modified xsi:type="dcterms:W3CDTF">2019-12-02T21:59:00Z</dcterms:modified>
</cp:coreProperties>
</file>